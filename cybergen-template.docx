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0"/>
      </w:rPr>
      <w:t>Confidential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sz w:val="20"/>
      </w:rPr>
      <w:t>CyberGen Document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